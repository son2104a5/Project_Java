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717009">
      <w:pPr>
        <w:rPr>
          <w:rFonts w:hint="default" w:ascii="Times New Roman" w:hAnsi="Times New Roman" w:cs="Times New Roman"/>
          <w:sz w:val="44"/>
          <w:szCs w:val="44"/>
        </w:rPr>
      </w:pPr>
    </w:p>
    <w:p w14:paraId="409C2369">
      <w:pPr>
        <w:pStyle w:val="140"/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472C4" w:themeColor="accent5"/>
          <w:sz w:val="44"/>
          <w:szCs w:val="44"/>
          <w:u w:val="single"/>
          <w14:textFill>
            <w14:solidFill>
              <w14:schemeClr w14:val="accent5"/>
            </w14:solidFill>
          </w14:textFill>
        </w:rPr>
        <w:t>Tài liệu Use Case - Hệ thống Quản lý Sản phẩm và Khách hàng</w:t>
      </w:r>
    </w:p>
    <w:p w14:paraId="1FB922B1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</w:p>
    <w:p w14:paraId="41FE09EF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UC01: Đăng nhập hệ thống</w:t>
      </w:r>
    </w:p>
    <w:p w14:paraId="16BC026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Xác thực người dùng bằng tên đăng nhập và mật khẩu.</w:t>
      </w:r>
    </w:p>
    <w:p w14:paraId="2CC80C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Người dùng</w:t>
      </w:r>
    </w:p>
    <w:p w14:paraId="2B98B1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Tài khoản tồn tại trong DB</w:t>
      </w:r>
    </w:p>
    <w:p w14:paraId="2032DF5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Nếu đúng → truy cập hệ thống; nếu sai → yêu cầu nhập lại</w:t>
      </w:r>
    </w:p>
    <w:p w14:paraId="35C0C1F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E65660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right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username và password.</w:t>
      </w:r>
    </w:p>
    <w:p w14:paraId="125A812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so sánh với DB.</w:t>
      </w:r>
    </w:p>
    <w:p w14:paraId="4603466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26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đúng → đăng nhập thành công.</w:t>
      </w:r>
    </w:p>
    <w:p w14:paraId="507FAEC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DEE437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Sai thông tin → hiển thị thông báo lỗi.</w:t>
      </w:r>
    </w:p>
    <w:p w14:paraId="1442E55C">
      <w:pPr>
        <w:bidi w:val="0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a. Hiển thị ký tự * khi nhập mật khẩu.</w:t>
      </w:r>
    </w:p>
    <w:p w14:paraId="6D512B7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1C2955F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UC02: Hiển thị giao diện</w:t>
      </w:r>
    </w:p>
    <w:p w14:paraId="183B639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Cung cấp giao diện menu chính và menu con để điều hướng các chức năng.</w:t>
      </w:r>
    </w:p>
    <w:p w14:paraId="4ED09D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F4ED5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đã khởi động thành công</w:t>
      </w:r>
    </w:p>
    <w:p w14:paraId="536B9B4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Người dùng chọn một chức năng từ menu</w:t>
      </w:r>
    </w:p>
    <w:p w14:paraId="18E8FD3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D8BBEC0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menu chính (quản lý sản phẩm, khách hàng,...)</w:t>
      </w:r>
    </w:p>
    <w:p w14:paraId="7134BEEB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lựa chọn.</w:t>
      </w:r>
    </w:p>
    <w:p w14:paraId="3D2CD1CA">
      <w:pPr>
        <w:pStyle w:val="85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Chuyển đến menu con tương ứng.</w:t>
      </w:r>
    </w:p>
    <w:p w14:paraId="5D2F53A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ab/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64D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không hợp lệ → thông báo lỗi và yêu cầu nhập lại.</w:t>
      </w:r>
    </w:p>
    <w:p w14:paraId="0993CD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Từ menu con, chọn “Quay lại” → quay lại menu chính.</w:t>
      </w:r>
    </w:p>
    <w:p w14:paraId="5035326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0315BA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UC03: Thêm mới sản phẩm</w:t>
      </w:r>
    </w:p>
    <w:p w14:paraId="30FFC0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mới sản phẩm vào hệ thống.</w:t>
      </w:r>
    </w:p>
    <w:p w14:paraId="756A5D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2BCC71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Đã kết nối cơ sở dữ liệu thành công</w:t>
      </w:r>
    </w:p>
    <w:p w14:paraId="44E0AB2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mới được lưu vào cơ sở dữ liệu</w:t>
      </w:r>
    </w:p>
    <w:p w14:paraId="73F8A8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91DD098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sản phẩm”.</w:t>
      </w:r>
    </w:p>
    <w:p w14:paraId="57210354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tin: tên, nhãn hàng, giá, tồn kho,...</w:t>
      </w:r>
    </w:p>
    <w:p w14:paraId="10E18517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Xác nhận thêm.</w:t>
      </w:r>
    </w:p>
    <w:p w14:paraId="7166A6FF">
      <w:pPr>
        <w:pStyle w:val="85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lưu thông tin vào DB và hiển thị thông báo thành công.</w:t>
      </w:r>
    </w:p>
    <w:p w14:paraId="3C3845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12C0C3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dữ liệu → hiển thị lỗi và nhập lại.</w:t>
      </w:r>
    </w:p>
    <w:p w14:paraId="453372D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khi lưu DB → thông báo lỗi, không lưu dữ liệu.</w:t>
      </w:r>
    </w:p>
    <w:p w14:paraId="473B09B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8A3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UC04: Cập nhật sản phẩm</w:t>
      </w:r>
    </w:p>
    <w:p w14:paraId="139B5B2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thông tin sản phẩm ngoại trừ ID.</w:t>
      </w:r>
    </w:p>
    <w:p w14:paraId="4E52AEF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160D7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 trong DB</w:t>
      </w:r>
    </w:p>
    <w:p w14:paraId="18108E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sản phẩm được cập nhật trong DB</w:t>
      </w:r>
    </w:p>
    <w:p w14:paraId="4E33FF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B723B22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 cần cập nhật.</w:t>
      </w:r>
    </w:p>
    <w:p w14:paraId="54C72DD1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phẩm.</w:t>
      </w:r>
    </w:p>
    <w:p w14:paraId="28D16A9E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 (trừ ID).</w:t>
      </w:r>
    </w:p>
    <w:p w14:paraId="64B73B38">
      <w:pPr>
        <w:pStyle w:val="85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thay đổi vào DB.</w:t>
      </w:r>
    </w:p>
    <w:p w14:paraId="69718CC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3105B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lỗi, yêu cầu nhập lại.</w:t>
      </w:r>
    </w:p>
    <w:p w14:paraId="33179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Nhập sai dữ liệu → yêu cầu nhập lại.</w:t>
      </w:r>
    </w:p>
    <w:p w14:paraId="4521DE7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392ABA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UC05: Xóa sản phẩm</w:t>
      </w:r>
    </w:p>
    <w:p w14:paraId="4BA92D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sản phẩm ra khỏi hệ thống sau khi xác nhận.</w:t>
      </w:r>
    </w:p>
    <w:p w14:paraId="7E62D7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53821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tồn tại</w:t>
      </w:r>
    </w:p>
    <w:p w14:paraId="6CE913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Sản phẩm bị xoá khỏi cơ sở dữ liệu</w:t>
      </w:r>
    </w:p>
    <w:p w14:paraId="1ED47D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50E271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sản phẩm.</w:t>
      </w:r>
    </w:p>
    <w:p w14:paraId="112DB91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sản phẩ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m.</w:t>
      </w:r>
    </w:p>
    <w:p w14:paraId="62AF31F1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 xoá.</w:t>
      </w:r>
    </w:p>
    <w:p w14:paraId="5E43A8AB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420"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sản phẩm nếu xác nhận.</w:t>
      </w:r>
    </w:p>
    <w:p w14:paraId="6175AAE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6E9471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C0577B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Không xác nhận xoá → huỷ thao tác.</w:t>
      </w:r>
    </w:p>
    <w:p w14:paraId="042ED2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6ADA9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B0557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UC06: Hiển thị danh sách sản phẩm</w:t>
      </w:r>
    </w:p>
    <w:p w14:paraId="6F486DA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tất cả sản phẩm đang có trong hệ thống.</w:t>
      </w:r>
    </w:p>
    <w:p w14:paraId="1F3598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22A6C8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hoạt động</w:t>
      </w:r>
    </w:p>
    <w:p w14:paraId="16EE9B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được in ra màn hình</w:t>
      </w:r>
    </w:p>
    <w:p w14:paraId="1071F54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3F6E1B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2945727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vấn DB lấy danh sách sản phẩm.</w:t>
      </w:r>
    </w:p>
    <w:p w14:paraId="258E9A0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84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theo bảng.</w:t>
      </w:r>
    </w:p>
    <w:p w14:paraId="589A17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12C4F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UC07: Tìm kiếm sản phẩm theo nhãn hàng (brand)</w:t>
      </w:r>
    </w:p>
    <w:p w14:paraId="6FA0DF6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các sản phẩm thuộc một nhãn hàng (brand) cụ thể.</w:t>
      </w:r>
    </w:p>
    <w:p w14:paraId="7C3A136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03B395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 trong hệ thống</w:t>
      </w:r>
    </w:p>
    <w:p w14:paraId="0C388CE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phù hợp được hiển thị</w:t>
      </w:r>
    </w:p>
    <w:p w14:paraId="698DE9B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D7BBDB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tìm kiếm theo nhãn hàng.</w:t>
      </w:r>
    </w:p>
    <w:p w14:paraId="1F405E59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nhãn hàng cần tìm.</w:t>
      </w:r>
    </w:p>
    <w:p w14:paraId="7E1DD40D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sản phẩm có nhãn hàng khớp.</w:t>
      </w:r>
    </w:p>
    <w:p w14:paraId="76859581">
      <w:pPr>
        <w:pStyle w:val="85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sản phẩm tương ứng.</w:t>
      </w:r>
    </w:p>
    <w:p w14:paraId="075F53F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F71EF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nhãn hàng để trống hoặc sai định dạng → thông báo lỗi, yêu cầu nhập lại.</w:t>
      </w:r>
    </w:p>
    <w:p w14:paraId="723EFA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sản phẩm → hiển thị thông báo không có kết quả.</w:t>
      </w:r>
    </w:p>
    <w:p w14:paraId="5A06609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5C833D">
      <w:pPr>
        <w:pStyle w:val="3"/>
        <w:keepNext w:val="0"/>
        <w:keepLines w:val="0"/>
        <w:widowControl/>
        <w:suppressLineNumbers w:val="0"/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UC08: </w:t>
      </w:r>
      <w:r>
        <w:rPr>
          <w:rStyle w:val="92"/>
          <w:rFonts w:hint="default" w:ascii="Times New Roman" w:hAnsi="Times New Roman" w:cs="Times New Roman"/>
          <w:b/>
          <w:bCs/>
          <w:sz w:val="28"/>
          <w:szCs w:val="28"/>
        </w:rPr>
        <w:t>Tìm kiếm sản phẩm theo tồn kho</w:t>
      </w:r>
    </w:p>
    <w:p w14:paraId="0C8BEB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Tìm sản phẩm có số lượng tồn kho trong một khoảng cụ thể.</w:t>
      </w:r>
    </w:p>
    <w:p w14:paraId="79682ED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438152C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dữ liệu sản phẩm</w:t>
      </w:r>
    </w:p>
    <w:p w14:paraId="0428D9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sản phẩm theo tồn kho được hiển thị</w:t>
      </w:r>
    </w:p>
    <w:p w14:paraId="3D18F7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696B910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tìm kiếm theo tồn kho.</w:t>
      </w:r>
    </w:p>
    <w:p w14:paraId="08F2E90E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khoảng tồn kho (min - max).</w:t>
      </w:r>
    </w:p>
    <w:p w14:paraId="2226F93B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các sản phẩm có tồn kho trong khoảng.</w:t>
      </w:r>
    </w:p>
    <w:p w14:paraId="206734A4">
      <w:pPr>
        <w:pStyle w:val="85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quả.</w:t>
      </w:r>
    </w:p>
    <w:p w14:paraId="3370B16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52E95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giá trị không hợp lệ (âm, không phải số, min &gt; max) → thông báo lỗi, yêu cầu nhập lại.</w:t>
      </w:r>
    </w:p>
    <w:p w14:paraId="2E01BD4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có kết quả → thông báo cho người dùng.</w:t>
      </w:r>
    </w:p>
    <w:p w14:paraId="39DB84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8A47E7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UC09: Thêm khách hàng</w:t>
      </w:r>
    </w:p>
    <w:p w14:paraId="063160F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Thêm một khách hàng mới vào hệ thống.</w:t>
      </w:r>
    </w:p>
    <w:p w14:paraId="40205A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0883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đang kết nối cơ sở dữ liệu</w:t>
      </w:r>
    </w:p>
    <w:p w14:paraId="304782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Thông tin khách hàng được lưu vào DB</w:t>
      </w:r>
    </w:p>
    <w:p w14:paraId="0B5CF3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C8C1778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“Thêm khách hàng”.</w:t>
      </w:r>
    </w:p>
    <w:p w14:paraId="15703231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các thông tin như tên, số điện thoại, địa chỉ,...</w:t>
      </w:r>
    </w:p>
    <w:p w14:paraId="0A97038D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kiểm tra và lưu dữ liệu vào DB.</w:t>
      </w:r>
    </w:p>
    <w:p w14:paraId="51A7A92F">
      <w:pPr>
        <w:pStyle w:val="85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báo thành công.</w:t>
      </w:r>
    </w:p>
    <w:p w14:paraId="0BF7A92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14666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(số điện thoại, ký tự đặc biệt...) → thông báo lỗi và yêu cầu nhập lại.</w:t>
      </w:r>
    </w:p>
    <w:p w14:paraId="447963A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Lỗi khi lưu dữ liệu → hiển thị thông báo và không lưu.</w:t>
      </w:r>
    </w:p>
    <w:p w14:paraId="628B856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9F372D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UC10: Cập nhật thông tin khách hàng</w:t>
      </w:r>
    </w:p>
    <w:p w14:paraId="61562D3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Cập nhật các thông tin khách hàng (trừ ID).</w:t>
      </w:r>
    </w:p>
    <w:p w14:paraId="50B2E1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D2E3E1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đã tồn tại trong DB</w:t>
      </w:r>
    </w:p>
    <w:p w14:paraId="249B1F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Dữ liệu khách hàng được cập nhật</w:t>
      </w:r>
    </w:p>
    <w:p w14:paraId="393AB86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A65A4F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cập nhật.</w:t>
      </w:r>
    </w:p>
    <w:p w14:paraId="4082C66C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hiện tại.</w:t>
      </w:r>
    </w:p>
    <w:p w14:paraId="3733B5C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thông tin mới.</w:t>
      </w:r>
    </w:p>
    <w:p w14:paraId="37BA8A0D">
      <w:pPr>
        <w:pStyle w:val="85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dữ liệu cập nhật vào DB.</w:t>
      </w:r>
    </w:p>
    <w:p w14:paraId="46F368E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4BF71F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thông báo lỗi.</w:t>
      </w:r>
    </w:p>
    <w:p w14:paraId="70DD3B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Dữ liệu mới không hợp lệ → yêu cầu nhập lại.</w:t>
      </w:r>
    </w:p>
    <w:p w14:paraId="41DE91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62EB4F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UC11: Xóa khách hàng</w:t>
      </w:r>
    </w:p>
    <w:p w14:paraId="07594E09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Xoá khách hàng khỏi hệ thống sau khi xác nhận.</w:t>
      </w:r>
    </w:p>
    <w:p w14:paraId="54EDEBC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6D5338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tồn tại</w:t>
      </w:r>
    </w:p>
    <w:p w14:paraId="5797367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Khách hàng bị xoá khỏi DB</w:t>
      </w:r>
    </w:p>
    <w:p w14:paraId="393706D4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73D9E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ID khách hàng cần xoá.</w:t>
      </w:r>
    </w:p>
    <w:p w14:paraId="376C5ABB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thông tin khách hàng.</w:t>
      </w:r>
    </w:p>
    <w:p w14:paraId="27F0A8A0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Yêu cầu xác nhận.</w:t>
      </w:r>
    </w:p>
    <w:p w14:paraId="4CF39433">
      <w:pPr>
        <w:pStyle w:val="85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Xoá khách hàng khỏi DB nếu xác nhận.</w:t>
      </w:r>
    </w:p>
    <w:p w14:paraId="4DF868A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9AAE1B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không tồn tại → hiển thị lỗi.</w:t>
      </w:r>
    </w:p>
    <w:p w14:paraId="6B86D5A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3a. Người dùng không xác nhận → huỷ thao tác.</w:t>
      </w:r>
    </w:p>
    <w:p w14:paraId="7BDF751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ED8273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UC12: Hiển thị danh sách khách hàng</w:t>
      </w:r>
    </w:p>
    <w:p w14:paraId="7E35CC3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khách hàng trong hệ thống.</w:t>
      </w:r>
    </w:p>
    <w:p w14:paraId="0C9509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1474DEB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Hệ thống hoạt động bình thường</w:t>
      </w:r>
    </w:p>
    <w:p w14:paraId="397D959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hàng được hiển thị</w:t>
      </w:r>
    </w:p>
    <w:p w14:paraId="470A6B9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D333A64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671D9F1C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xuất dữ liệu.</w:t>
      </w:r>
    </w:p>
    <w:p w14:paraId="5E645108">
      <w:pPr>
        <w:pStyle w:val="85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 danh sách khách hàng ra màn hình.</w:t>
      </w:r>
    </w:p>
    <w:p w14:paraId="4E186E11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C57356A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UC13: Thêm hóa đơn</w:t>
      </w:r>
    </w:p>
    <w:p w14:paraId="70703A7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Lập hoá đơn mua hàng gồm thông tin khách, sản phẩm, số lượng, ngày.</w:t>
      </w:r>
    </w:p>
    <w:p w14:paraId="4094801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F8F202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khách và sản phẩm có sẵn</w:t>
      </w:r>
    </w:p>
    <w:p w14:paraId="13A95CF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Hóa đơn được lưu vào DB</w:t>
      </w:r>
    </w:p>
    <w:p w14:paraId="69D9890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6B8B4AE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nhập ID khách hàng.</w:t>
      </w:r>
    </w:p>
    <w:p w14:paraId="05F470D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sản phẩm và số lượng.</w:t>
      </w:r>
    </w:p>
    <w:p w14:paraId="3021C32D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tiền, ngày lập.</w:t>
      </w:r>
    </w:p>
    <w:p w14:paraId="053176F5">
      <w:pPr>
        <w:pStyle w:val="85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84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hóa đơn vào DB.</w:t>
      </w:r>
    </w:p>
    <w:p w14:paraId="1A98DF18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30EAD92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1a. ID khách không tồn tại → thông báo lỗi.</w:t>
      </w:r>
    </w:p>
    <w:p w14:paraId="0170B94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Sản phẩm không đủ hàng → từ chối giao dịch.</w:t>
      </w:r>
    </w:p>
    <w:p w14:paraId="33BFA39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Lỗi lưu DB → thông báo lỗi.</w:t>
      </w:r>
    </w:p>
    <w:p w14:paraId="1D79E2E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074F4B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UC14: Hiển thị danh sách hóa đơn</w:t>
      </w:r>
    </w:p>
    <w:p w14:paraId="5BCB14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Hiển thị toàn bộ hóa đơn đã lập.</w:t>
      </w:r>
    </w:p>
    <w:p w14:paraId="35ED76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361E10A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ít nhất một hóa đơn</w:t>
      </w:r>
    </w:p>
    <w:p w14:paraId="5F16372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Danh sách hóa đơn được hiển thị</w:t>
      </w:r>
    </w:p>
    <w:p w14:paraId="40E0D81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06BE08F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năng.</w:t>
      </w:r>
    </w:p>
    <w:p w14:paraId="0CDDA8AB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truy vấn DB.</w:t>
      </w:r>
    </w:p>
    <w:p w14:paraId="57F71D1E">
      <w:pPr>
        <w:pStyle w:val="85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đơn.</w:t>
      </w:r>
    </w:p>
    <w:p w14:paraId="21DA1D1C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2C89E3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UC15: Tìm kiếm hóa đơn theo tên khách hàng</w:t>
      </w:r>
    </w:p>
    <w:p w14:paraId="06E46B4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trên tên khách hàng.</w:t>
      </w:r>
    </w:p>
    <w:p w14:paraId="2B7E772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2D87B2DC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và khách hàng đã được lưu trong hệ thống</w:t>
      </w:r>
    </w:p>
    <w:p w14:paraId="14BCC43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khách hàng</w:t>
      </w:r>
    </w:p>
    <w:p w14:paraId="115658C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0879F418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tên khách hàng”.</w:t>
      </w:r>
    </w:p>
    <w:p w14:paraId="06E1638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tên khách hàng cần tìm.</w:t>
      </w:r>
    </w:p>
    <w:p w14:paraId="217FC994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tìm các hóa đơn có tên khách hàng khớp (hoặc tương đối).</w:t>
      </w:r>
    </w:p>
    <w:p w14:paraId="5088A4FD">
      <w:pPr>
        <w:pStyle w:val="85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hóa đơn phù hợp.</w:t>
      </w:r>
    </w:p>
    <w:p w14:paraId="17E1BBB5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kern w:val="2"/>
          <w:sz w:val="28"/>
          <w:szCs w:val="28"/>
          <w:lang w:val="en-US" w:eastAsia="zh-CN" w:bidi="ar"/>
        </w:rPr>
        <w:t>·</w:t>
      </w:r>
      <w:r>
        <w:rPr>
          <w:rFonts w:hint="default" w:ascii="Times New Roman" w:hAnsi="Times New Roman" w:eastAsia="SimSun" w:cs="Times New Roman"/>
          <w:kern w:val="2"/>
          <w:sz w:val="28"/>
          <w:szCs w:val="28"/>
          <w:lang w:val="en-US" w:eastAsia="zh-CN" w:bidi="ar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7C1FA1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Tên khách hàng để trống hoặc sai định dạng → thông báo lỗi, yêu cầu nhập lại.</w:t>
      </w:r>
    </w:p>
    <w:p w14:paraId="1781A60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thấy hóa đơn phù hợp → hiển thị thông báo không có kết quả.</w:t>
      </w:r>
    </w:p>
    <w:p w14:paraId="028B861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C1110B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UC16: Tìm kiến hóa đơn theo ngày/tháng</w:t>
      </w:r>
    </w:p>
    <w:p w14:paraId="4459041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Cho phép người dùng tìm hóa đơn dựa theo ngày, tháng hoặc năm cụ thể.</w:t>
      </w:r>
    </w:p>
    <w:p w14:paraId="3D36FDC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789A769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 được lưu trữ kèm thông tin ngày tạo</w:t>
      </w:r>
    </w:p>
    <w:p w14:paraId="6767508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Hiển thị danh sách các hóa đơn tương ứng với thời gian đã chọn</w:t>
      </w:r>
    </w:p>
    <w:p w14:paraId="2FCA608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ED3839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Người dùng chọn chức năng “Tìm kiếm hóa đơn theo ngày/tháng”.</w:t>
      </w:r>
    </w:p>
    <w:p w14:paraId="08F0746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ngày, tháng, năm hoặc một trong các tiêu chí thời gian đó.</w:t>
      </w:r>
    </w:p>
    <w:p w14:paraId="6CA01F48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lọc hóa đơn theo thời gian đã nhập.</w:t>
      </w:r>
    </w:p>
    <w:p w14:paraId="1515A3F4">
      <w:pPr>
        <w:pStyle w:val="85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danh sách kết quả phù hợp.</w:t>
      </w:r>
    </w:p>
    <w:p w14:paraId="3F05A2E7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139F976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ngày (dd/MM/yyyy, thiếu số, sai logic) → thông báo lỗi và yêu cầu nhập lại.</w:t>
      </w:r>
    </w:p>
    <w:p w14:paraId="734D084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4a. Không tìm thấ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</w:t>
      </w:r>
      <w:r>
        <w:rPr>
          <w:rFonts w:hint="default" w:ascii="Times New Roman" w:hAnsi="Times New Roman" w:cs="Times New Roman"/>
          <w:sz w:val="28"/>
          <w:szCs w:val="28"/>
        </w:rPr>
        <w:t xml:space="preserve"> hóa đơn trong thời gian đó → hiển thị thông báo phù hợp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41EB9DA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6BF002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UC17: Thống kê doanh thu</w:t>
      </w:r>
    </w:p>
    <w:p w14:paraId="7F0869EF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Mô tả</w:t>
      </w:r>
      <w:r>
        <w:rPr>
          <w:rFonts w:hint="default" w:ascii="Times New Roman" w:hAnsi="Times New Roman" w:cs="Times New Roman"/>
          <w:sz w:val="28"/>
          <w:szCs w:val="28"/>
        </w:rPr>
        <w:t>: Thống kê doanh thu theo ngày, tháng, năm.</w:t>
      </w:r>
    </w:p>
    <w:p w14:paraId="72F9D32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Tác nhân</w:t>
      </w:r>
      <w:r>
        <w:rPr>
          <w:rFonts w:hint="default" w:ascii="Times New Roman" w:hAnsi="Times New Roman" w:cs="Times New Roman"/>
          <w:sz w:val="28"/>
          <w:szCs w:val="28"/>
        </w:rPr>
        <w:t>: Người dùng</w:t>
      </w:r>
    </w:p>
    <w:p w14:paraId="524EBD2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Tiền điều kiện</w:t>
      </w:r>
      <w:r>
        <w:rPr>
          <w:rFonts w:hint="default" w:ascii="Times New Roman" w:hAnsi="Times New Roman" w:cs="Times New Roman"/>
          <w:sz w:val="28"/>
          <w:szCs w:val="28"/>
        </w:rPr>
        <w:t>: Có hóa đơn</w:t>
      </w:r>
    </w:p>
    <w:p w14:paraId="795C0C62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Hậu điều kiện</w:t>
      </w:r>
      <w:r>
        <w:rPr>
          <w:rFonts w:hint="default" w:ascii="Times New Roman" w:hAnsi="Times New Roman" w:cs="Times New Roman"/>
          <w:sz w:val="28"/>
          <w:szCs w:val="28"/>
        </w:rPr>
        <w:t>: Doanh thu được hiển thị</w:t>
      </w:r>
    </w:p>
    <w:p w14:paraId="32DCDB63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chính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FB28DEC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loại thống kê (ngày/tháng/năm).</w:t>
      </w:r>
    </w:p>
    <w:p w14:paraId="4737557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Nhập mốc thời gian.</w:t>
      </w:r>
    </w:p>
    <w:p w14:paraId="3118588A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Hệ thống tính tổng doanh thu.</w:t>
      </w:r>
    </w:p>
    <w:p w14:paraId="4B58C30E">
      <w:pPr>
        <w:pStyle w:val="85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840" w:leftChars="0" w:right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Hiển thị kết quả.</w:t>
      </w:r>
    </w:p>
    <w:p w14:paraId="096B0E7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92"/>
          <w:rFonts w:hint="default" w:ascii="Times New Roman" w:hAnsi="Times New Roman" w:cs="Times New Roman"/>
          <w:sz w:val="28"/>
          <w:szCs w:val="28"/>
        </w:rPr>
        <w:t>Luồng phụ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EAAF76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2a. Nhập sai định dạng thời gian → thông báo lỗi và yêu cầu nhập lại.</w:t>
      </w:r>
    </w:p>
    <w:p w14:paraId="76B95F8B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77B582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USECASE DIAGRAM:</w:t>
      </w:r>
    </w:p>
    <w:p w14:paraId="6BCF9BC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055360" cy="389826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E09B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40"/>
          <w:szCs w:val="40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CLASS DIAGRAM:</w:t>
      </w:r>
    </w:p>
    <w:p w14:paraId="1565952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930900" cy="2874645"/>
            <wp:effectExtent l="0" t="0" r="1270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035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0123BC2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ERD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6F0C5F1E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</w:pPr>
      <w:r>
        <w:drawing>
          <wp:inline distT="0" distB="0" distL="114300" distR="114300">
            <wp:extent cx="5938520" cy="4325620"/>
            <wp:effectExtent l="0" t="0" r="508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0FE9F5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/>
          <w:lang w:val="en-US"/>
        </w:rPr>
      </w:pPr>
      <w:r>
        <w:rPr>
          <w:rFonts w:hint="default" w:ascii="Times New Roman" w:hAnsi="Times New Roman" w:eastAsia="Symbol" w:cs="Times New Roman"/>
          <w:b/>
          <w:bCs/>
          <w:i/>
          <w:iCs/>
          <w:sz w:val="52"/>
          <w:szCs w:val="52"/>
        </w:rPr>
        <w:t>·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52"/>
          <w:szCs w:val="5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44"/>
          <w:szCs w:val="44"/>
          <w:lang w:val="en-US"/>
        </w:rPr>
        <w:t>DATABASE DIAGRAM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:</w:t>
      </w:r>
    </w:p>
    <w:p w14:paraId="203A5C9F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drawing>
          <wp:inline distT="0" distB="0" distL="114300" distR="114300">
            <wp:extent cx="5939790" cy="434340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64ABD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0784179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7645AA5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F105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E185616">
      <w:pPr>
        <w:pStyle w:val="8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A532771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84A4E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F9930D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3413B0">
      <w:pPr>
        <w:pStyle w:val="85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6E211B">
      <w:pPr>
        <w:rPr>
          <w:rFonts w:hint="default" w:ascii="Times New Roman" w:hAnsi="Times New Roman" w:cs="Times New Roman"/>
          <w:sz w:val="28"/>
          <w:szCs w:val="28"/>
          <w:u w:val="single"/>
        </w:rPr>
      </w:pPr>
    </w:p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34779"/>
    <w:multiLevelType w:val="singleLevel"/>
    <w:tmpl w:val="99434779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A8CFDB6F"/>
    <w:multiLevelType w:val="singleLevel"/>
    <w:tmpl w:val="A8CFDB6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">
    <w:nsid w:val="D6B47A6A"/>
    <w:multiLevelType w:val="singleLevel"/>
    <w:tmpl w:val="D6B47A6A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E3D3AF7D"/>
    <w:multiLevelType w:val="singleLevel"/>
    <w:tmpl w:val="E3D3AF7D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4">
    <w:nsid w:val="EA416841"/>
    <w:multiLevelType w:val="singleLevel"/>
    <w:tmpl w:val="EA416841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5">
    <w:nsid w:val="FB00DA12"/>
    <w:multiLevelType w:val="singleLevel"/>
    <w:tmpl w:val="FB00DA1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6">
    <w:nsid w:val="FB39715B"/>
    <w:multiLevelType w:val="singleLevel"/>
    <w:tmpl w:val="FB39715B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8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9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10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11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12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3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4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5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6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7">
    <w:nsid w:val="0CA50253"/>
    <w:multiLevelType w:val="singleLevel"/>
    <w:tmpl w:val="0CA5025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8">
    <w:nsid w:val="0E51BC66"/>
    <w:multiLevelType w:val="singleLevel"/>
    <w:tmpl w:val="0E51BC6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19">
    <w:nsid w:val="120F82A0"/>
    <w:multiLevelType w:val="singleLevel"/>
    <w:tmpl w:val="120F82A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0">
    <w:nsid w:val="2688735E"/>
    <w:multiLevelType w:val="singleLevel"/>
    <w:tmpl w:val="2688735E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2A119CAF"/>
    <w:multiLevelType w:val="singleLevel"/>
    <w:tmpl w:val="2A119CAF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2">
    <w:nsid w:val="365DD2A8"/>
    <w:multiLevelType w:val="singleLevel"/>
    <w:tmpl w:val="365DD2A8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3">
    <w:nsid w:val="3B841213"/>
    <w:multiLevelType w:val="singleLevel"/>
    <w:tmpl w:val="3B841213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4">
    <w:nsid w:val="57FB9146"/>
    <w:multiLevelType w:val="singleLevel"/>
    <w:tmpl w:val="57FB9146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5">
    <w:nsid w:val="66E70D2B"/>
    <w:multiLevelType w:val="singleLevel"/>
    <w:tmpl w:val="66E70D2B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26">
    <w:nsid w:val="73A72245"/>
    <w:multiLevelType w:val="singleLevel"/>
    <w:tmpl w:val="73A72245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20"/>
  </w:num>
  <w:num w:numId="13">
    <w:abstractNumId w:val="3"/>
  </w:num>
  <w:num w:numId="14">
    <w:abstractNumId w:val="6"/>
  </w:num>
  <w:num w:numId="15">
    <w:abstractNumId w:val="19"/>
  </w:num>
  <w:num w:numId="16">
    <w:abstractNumId w:val="26"/>
  </w:num>
  <w:num w:numId="17">
    <w:abstractNumId w:val="18"/>
  </w:num>
  <w:num w:numId="18">
    <w:abstractNumId w:val="2"/>
  </w:num>
  <w:num w:numId="19">
    <w:abstractNumId w:val="5"/>
  </w:num>
  <w:num w:numId="20">
    <w:abstractNumId w:val="23"/>
  </w:num>
  <w:num w:numId="21">
    <w:abstractNumId w:val="21"/>
  </w:num>
  <w:num w:numId="22">
    <w:abstractNumId w:val="22"/>
  </w:num>
  <w:num w:numId="23">
    <w:abstractNumId w:val="17"/>
  </w:num>
  <w:num w:numId="24">
    <w:abstractNumId w:val="25"/>
  </w:num>
  <w:num w:numId="25">
    <w:abstractNumId w:val="24"/>
  </w:num>
  <w:num w:numId="26">
    <w:abstractNumId w:val="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17D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117DB5"/>
    <w:rsid w:val="17D97E58"/>
    <w:rsid w:val="237B00DB"/>
    <w:rsid w:val="24A52BA9"/>
    <w:rsid w:val="3F143212"/>
    <w:rsid w:val="40E4181B"/>
    <w:rsid w:val="470655A1"/>
    <w:rsid w:val="4F01351E"/>
    <w:rsid w:val="507F6835"/>
    <w:rsid w:val="598035B6"/>
    <w:rsid w:val="6F8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1</Lines>
  <Paragraphs>1</Paragraphs>
  <TotalTime>112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2025-04-14T09:08:00Z</dcterms:created>
  <dc:creator>HONG NHUNG</dc:creator>
  <cp:lastModifiedBy>HongNhungNguyen</cp:lastModifiedBy>
  <dcterms:modified xsi:type="dcterms:W3CDTF">2025-04-24T10:29:07Z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9D8B86B42653430B8144A1D83BE2F72F_11</vt:lpwstr>
  </property>
</Properties>
</file>