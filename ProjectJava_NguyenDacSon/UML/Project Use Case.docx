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7009">
      <w:pPr>
        <w:rPr>
          <w:rFonts w:hint="default" w:ascii="Times New Roman" w:hAnsi="Times New Roman" w:cs="Times New Roman"/>
          <w:sz w:val="44"/>
          <w:szCs w:val="44"/>
        </w:rPr>
      </w:pPr>
    </w:p>
    <w:p w14:paraId="409C2369">
      <w:pPr>
        <w:pStyle w:val="140"/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  <w:t>Tài liệu Use Case - Hệ thống Quản lý Sản phẩm và Khách hàng</w:t>
      </w:r>
    </w:p>
    <w:p w14:paraId="1FB922B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1FE09E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UC01: Đăng nhập hệ thống</w:t>
      </w:r>
    </w:p>
    <w:p w14:paraId="16BC026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Xác thực người dùng bằng tên đăng nhập và mật khẩu.</w:t>
      </w:r>
    </w:p>
    <w:p w14:paraId="2CC80C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</w:t>
      </w:r>
    </w:p>
    <w:p w14:paraId="2B98B1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Tài khoản tồn tại trong DB</w:t>
      </w:r>
    </w:p>
    <w:p w14:paraId="2032DF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Nếu đúng → truy cập hệ thống; nếu sai → yêu cầu nhập lại</w:t>
      </w:r>
    </w:p>
    <w:p w14:paraId="35C0C1F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65660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username và password.</w:t>
      </w:r>
    </w:p>
    <w:p w14:paraId="125A8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với DB.</w:t>
      </w:r>
    </w:p>
    <w:p w14:paraId="460346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đúng → đăng nhập thành công.</w:t>
      </w:r>
    </w:p>
    <w:p w14:paraId="507FAEC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DEE437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Sai thông tin → hiển thị thông báo lỗi.</w:t>
      </w:r>
    </w:p>
    <w:p w14:paraId="1442E55C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a. Hiển thị ký tự * khi nhập mật khẩu.</w:t>
      </w:r>
    </w:p>
    <w:p w14:paraId="6D512B7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C2955F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UC02: Hiển thị giao diện</w:t>
      </w:r>
    </w:p>
    <w:p w14:paraId="183B63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Cung cấp giao diện menu chính và menu con để điều hướng các chức năng.</w:t>
      </w:r>
    </w:p>
    <w:p w14:paraId="4ED09D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F4ED5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đã khởi động thành công</w:t>
      </w:r>
    </w:p>
    <w:p w14:paraId="536B9B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Người dùng chọn một chức năng từ menu</w:t>
      </w:r>
    </w:p>
    <w:p w14:paraId="18E8FD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8BBEC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menu chính (quản lý sản phẩm, khách hàng,...)</w:t>
      </w:r>
    </w:p>
    <w:p w14:paraId="7134BEE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lựa chọn.</w:t>
      </w:r>
    </w:p>
    <w:p w14:paraId="3D2CD1C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Chuyển đến menu con tương ứng.</w:t>
      </w:r>
    </w:p>
    <w:p w14:paraId="5D2F53A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64D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không hợp lệ → thông báo lỗi và yêu cầu nhập lại.</w:t>
      </w:r>
    </w:p>
    <w:p w14:paraId="0993CD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Từ menu con, chọn “Quay lại” → quay lại menu chính.</w:t>
      </w:r>
    </w:p>
    <w:p w14:paraId="5035326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315BA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UC03: Thêm mới sản phẩm</w:t>
      </w:r>
    </w:p>
    <w:p w14:paraId="30FFC0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mới sản phẩm vào hệ thống.</w:t>
      </w:r>
    </w:p>
    <w:p w14:paraId="756A5D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2BCC7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Đã kết nối cơ sở dữ liệu thành công</w:t>
      </w:r>
    </w:p>
    <w:p w14:paraId="44E0AB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mới được lưu vào cơ sở dữ liệu</w:t>
      </w:r>
    </w:p>
    <w:p w14:paraId="73F8A8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DD09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sản phẩm”.</w:t>
      </w:r>
    </w:p>
    <w:p w14:paraId="572103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tin: tên, nhãn hàng, giá, tồn kho,...</w:t>
      </w:r>
    </w:p>
    <w:p w14:paraId="10E18517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thêm.</w:t>
      </w:r>
    </w:p>
    <w:p w14:paraId="7166A6FF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vào DB và hiển thị thông báo thành công.</w:t>
      </w:r>
    </w:p>
    <w:p w14:paraId="3C3845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C0C3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dữ liệu → hiển thị lỗi và nhập lại.</w:t>
      </w:r>
    </w:p>
    <w:p w14:paraId="453372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khi lưu DB → thông báo lỗi, không lưu dữ liệu.</w:t>
      </w:r>
    </w:p>
    <w:p w14:paraId="473B09B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3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UC04: Cập nhật sản phẩm</w:t>
      </w:r>
    </w:p>
    <w:p w14:paraId="139B5B2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thông tin sản phẩm ngoại trừ ID.</w:t>
      </w:r>
    </w:p>
    <w:p w14:paraId="4E52AEF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160D7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 trong DB</w:t>
      </w:r>
    </w:p>
    <w:p w14:paraId="18108E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sản phẩm được cập nhật trong DB</w:t>
      </w:r>
    </w:p>
    <w:p w14:paraId="4E33FF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723B22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 cần cập nhật.</w:t>
      </w:r>
    </w:p>
    <w:p w14:paraId="54C72DD1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phẩm.</w:t>
      </w:r>
    </w:p>
    <w:p w14:paraId="28D16A9E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 (trừ ID).</w:t>
      </w:r>
    </w:p>
    <w:p w14:paraId="64B73B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thay đổi vào DB.</w:t>
      </w:r>
    </w:p>
    <w:p w14:paraId="69718CC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05B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lỗi, yêu cầu nhập lại.</w:t>
      </w:r>
    </w:p>
    <w:p w14:paraId="33179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Nhập sai dữ liệu → yêu cầu nhập lại.</w:t>
      </w:r>
    </w:p>
    <w:p w14:paraId="4521D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92ABA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UC05: Xóa sản phẩm</w:t>
      </w:r>
    </w:p>
    <w:p w14:paraId="4BA92D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sản phẩm ra khỏi hệ thống sau khi xác nhận.</w:t>
      </w:r>
    </w:p>
    <w:p w14:paraId="7E62D7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53821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</w:t>
      </w:r>
    </w:p>
    <w:p w14:paraId="6CE913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bị xoá khỏi cơ sở dữ liệu</w:t>
      </w:r>
    </w:p>
    <w:p w14:paraId="1ED47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E271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phẩm.</w:t>
      </w:r>
    </w:p>
    <w:p w14:paraId="112DB91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m.</w:t>
      </w:r>
    </w:p>
    <w:p w14:paraId="62AF31F1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 xoá.</w:t>
      </w:r>
    </w:p>
    <w:p w14:paraId="5E43A8A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sản phẩm nếu xác nhận.</w:t>
      </w:r>
    </w:p>
    <w:p w14:paraId="6175AAE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E9471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C0577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Không xác nhận xoá → huỷ thao tác.</w:t>
      </w:r>
    </w:p>
    <w:p w14:paraId="042ED2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ADA9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B0557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UC06: Hiển thị danh sách sản phẩm</w:t>
      </w:r>
    </w:p>
    <w:p w14:paraId="6F486DA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tất cả sản phẩm đang có trong hệ thống.</w:t>
      </w:r>
    </w:p>
    <w:p w14:paraId="1F3598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22A6C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hoạt động</w:t>
      </w:r>
    </w:p>
    <w:p w14:paraId="16EE9B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in ra màn hình</w:t>
      </w:r>
    </w:p>
    <w:p w14:paraId="1071F54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F6E1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294572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vấn DB lấy danh sách sản phẩm.</w:t>
      </w:r>
    </w:p>
    <w:p w14:paraId="258E9A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theo bảng.</w:t>
      </w:r>
    </w:p>
    <w:p w14:paraId="589A17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2C4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UC07: Tìm kiếm sản phẩm theo nhãn hàng (brand)</w:t>
      </w:r>
    </w:p>
    <w:p w14:paraId="6FA0DF6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các sản phẩm thuộc một nhãn hàng (brand) cụ thể.</w:t>
      </w:r>
    </w:p>
    <w:p w14:paraId="7C3A136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3B395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 trong hệ thống</w:t>
      </w:r>
    </w:p>
    <w:p w14:paraId="0C388CE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phù hợp được hiển thị</w:t>
      </w:r>
    </w:p>
    <w:p w14:paraId="698DE9B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D7BBD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tìm kiếm theo nhãn hàng.</w:t>
      </w:r>
    </w:p>
    <w:p w14:paraId="1F405E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nhãn hàng cần tìm.</w:t>
      </w:r>
    </w:p>
    <w:p w14:paraId="7E1DD40D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sản phẩm có nhãn hàng khớp.</w:t>
      </w:r>
    </w:p>
    <w:p w14:paraId="76859581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sản phẩm tương ứng.</w:t>
      </w:r>
    </w:p>
    <w:p w14:paraId="075F53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F71EF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nhãn hàng để trống hoặc sai định dạng → thông báo lỗi, yêu cầu nhập lại.</w:t>
      </w:r>
    </w:p>
    <w:p w14:paraId="723EFA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sản phẩm → hiển thị thông báo không có kết quả.</w:t>
      </w:r>
    </w:p>
    <w:p w14:paraId="5A066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5C833D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UC08: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Tìm kiếm sản phẩm theo tồn kho</w:t>
      </w:r>
    </w:p>
    <w:p w14:paraId="0C8BEB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sản phẩm có số lượng tồn kho trong một khoảng cụ thể.</w:t>
      </w:r>
    </w:p>
    <w:p w14:paraId="79682ED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438152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</w:t>
      </w:r>
    </w:p>
    <w:p w14:paraId="0428D9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theo tồn kho được hiển thị</w:t>
      </w:r>
    </w:p>
    <w:p w14:paraId="3D18F7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96B910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tìm kiếm theo tồn kho.</w:t>
      </w:r>
    </w:p>
    <w:p w14:paraId="08F2E90E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khoảng tồn kho (min - max).</w:t>
      </w:r>
    </w:p>
    <w:p w14:paraId="2226F93B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các sản phẩm có tồn kho trong khoảng.</w:t>
      </w:r>
    </w:p>
    <w:p w14:paraId="206734A4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quả.</w:t>
      </w:r>
    </w:p>
    <w:p w14:paraId="3370B16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E95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giá trị không hợp lệ (âm, không phải số, min &gt; max) → thông báo lỗi, yêu cầu nhập lại.</w:t>
      </w:r>
    </w:p>
    <w:p w14:paraId="2E01BD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có kết quả → thông báo cho người dùng.</w:t>
      </w:r>
    </w:p>
    <w:p w14:paraId="39DB84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8A47E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UC09: Thêm khách hàng</w:t>
      </w:r>
    </w:p>
    <w:p w14:paraId="063160F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một khách hàng mới vào hệ thống.</w:t>
      </w:r>
    </w:p>
    <w:p w14:paraId="40205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0883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kết nối cơ sở dữ liệu</w:t>
      </w:r>
    </w:p>
    <w:p w14:paraId="304782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Thông tin khách hàng được lưu vào DB</w:t>
      </w:r>
    </w:p>
    <w:p w14:paraId="0B5CF3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8C1778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khách hàng”.</w:t>
      </w:r>
    </w:p>
    <w:p w14:paraId="15703231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các thông tin như tên, số điện thoại, địa chỉ,...</w:t>
      </w:r>
    </w:p>
    <w:p w14:paraId="0A97038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và lưu dữ liệu vào DB.</w:t>
      </w:r>
    </w:p>
    <w:p w14:paraId="51A7A92F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báo thành công.</w:t>
      </w:r>
    </w:p>
    <w:p w14:paraId="0BF7A92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1466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(số điện thoại, ký tự đặc biệt...) → thông báo lỗi và yêu cầu nhập lại.</w:t>
      </w:r>
    </w:p>
    <w:p w14:paraId="447963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Lỗi khi lưu dữ liệu → hiển thị thông báo và không lưu.</w:t>
      </w:r>
    </w:p>
    <w:p w14:paraId="628B856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F372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UC10: Cập nhật thông tin khách hàng</w:t>
      </w:r>
    </w:p>
    <w:p w14:paraId="61562D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các thông tin khách hàng (trừ ID).</w:t>
      </w:r>
    </w:p>
    <w:p w14:paraId="50B2E1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D2E3E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đã tồn tại trong DB</w:t>
      </w:r>
    </w:p>
    <w:p w14:paraId="249B1F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khách hàng được cập nhật</w:t>
      </w:r>
    </w:p>
    <w:p w14:paraId="393AB8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65A4F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cập nhật.</w:t>
      </w:r>
    </w:p>
    <w:p w14:paraId="4082C66C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hiện tại.</w:t>
      </w:r>
    </w:p>
    <w:p w14:paraId="3733B5C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mới.</w:t>
      </w:r>
    </w:p>
    <w:p w14:paraId="37BA8A0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dữ liệu cập nhật vào DB.</w:t>
      </w:r>
    </w:p>
    <w:p w14:paraId="46F368E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BF71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0DD3B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Dữ liệu mới không hợp lệ → yêu cầu nhập lại.</w:t>
      </w:r>
    </w:p>
    <w:p w14:paraId="41DE91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2EB4F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UC11: Xóa khách hàng</w:t>
      </w:r>
    </w:p>
    <w:p w14:paraId="07594E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khách hàng khỏi hệ thống sau khi xác nhận.</w:t>
      </w:r>
    </w:p>
    <w:p w14:paraId="54EDEBC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6D533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tồn tại</w:t>
      </w:r>
    </w:p>
    <w:p w14:paraId="5797367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bị xoá khỏi DB</w:t>
      </w:r>
    </w:p>
    <w:p w14:paraId="393706D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73D9E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xoá.</w:t>
      </w:r>
    </w:p>
    <w:p w14:paraId="376C5ABB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khách hàng.</w:t>
      </w:r>
    </w:p>
    <w:p w14:paraId="27F0A8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nhận.</w:t>
      </w:r>
    </w:p>
    <w:p w14:paraId="4CF39433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khách hàng khỏi DB nếu xác nhận.</w:t>
      </w:r>
    </w:p>
    <w:p w14:paraId="4DF868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AAE1B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hiển thị lỗi.</w:t>
      </w:r>
    </w:p>
    <w:p w14:paraId="6B86D5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Người dùng không xác nhận → huỷ thao tác.</w:t>
      </w:r>
    </w:p>
    <w:p w14:paraId="7BDF75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ED827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UC12: Hiển thị danh sách khách hàng</w:t>
      </w:r>
    </w:p>
    <w:p w14:paraId="7E35CC3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khách hàng trong hệ thống.</w:t>
      </w:r>
    </w:p>
    <w:p w14:paraId="0C9509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474DE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hoạt động bình thường</w:t>
      </w:r>
    </w:p>
    <w:p w14:paraId="397D959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hàng được hiển thị</w:t>
      </w:r>
    </w:p>
    <w:p w14:paraId="470A6B9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333A64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671D9F1C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xuất dữ liệu.</w:t>
      </w:r>
    </w:p>
    <w:p w14:paraId="5E645108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danh sách khách hàng ra màn hình.</w:t>
      </w:r>
    </w:p>
    <w:p w14:paraId="4E186E11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C57356A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UC13: Thêm hóa đơn</w:t>
      </w:r>
    </w:p>
    <w:p w14:paraId="70703A7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Lập hoá đơn mua hàng gồm thông tin khách, sản phẩm, số lượng, ngày.</w:t>
      </w:r>
    </w:p>
    <w:p w14:paraId="4094801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F8F20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và sản phẩm có sẵn</w:t>
      </w:r>
    </w:p>
    <w:p w14:paraId="13A95CF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Hóa đơn được lưu vào DB</w:t>
      </w:r>
    </w:p>
    <w:p w14:paraId="69D98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8B4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ID khách hàng.</w:t>
      </w:r>
    </w:p>
    <w:p w14:paraId="05F470D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sản phẩm và số lượng.</w:t>
      </w:r>
    </w:p>
    <w:p w14:paraId="3021C32D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tiền, ngày lập.</w:t>
      </w:r>
    </w:p>
    <w:p w14:paraId="053176F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hóa đơn vào DB.</w:t>
      </w:r>
    </w:p>
    <w:p w14:paraId="1A98DF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EAD92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khách không tồn tại → thông báo lỗi.</w:t>
      </w:r>
    </w:p>
    <w:p w14:paraId="0170B9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Sản phẩm không đủ hàng → từ chối giao dịch.</w:t>
      </w:r>
    </w:p>
    <w:p w14:paraId="33BFA3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lưu DB → thông báo lỗi.</w:t>
      </w:r>
    </w:p>
    <w:p w14:paraId="1D79E2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74F4B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UC14: Hiển thị danh sách hóa đơn</w:t>
      </w:r>
    </w:p>
    <w:p w14:paraId="5BCB14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hóa đơn đã lập.</w:t>
      </w:r>
    </w:p>
    <w:p w14:paraId="35ED76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61E10A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ít nhất một hóa đơn</w:t>
      </w:r>
    </w:p>
    <w:p w14:paraId="5F1637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hóa đơn được hiển thị</w:t>
      </w:r>
    </w:p>
    <w:p w14:paraId="40E0D8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6BE08F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0CDDA8AB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vấn DB.</w:t>
      </w:r>
    </w:p>
    <w:p w14:paraId="57F71D1E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đơn.</w:t>
      </w:r>
    </w:p>
    <w:p w14:paraId="21DA1D1C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C89E3D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UC15: Tìm kiếm hóa đơn theo tên khách hàng</w:t>
      </w:r>
    </w:p>
    <w:p w14:paraId="06E46B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trên tên khách hàng.</w:t>
      </w:r>
    </w:p>
    <w:p w14:paraId="2B7E77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D87B2D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và khách hàng đã được lưu trong hệ thống</w:t>
      </w:r>
    </w:p>
    <w:p w14:paraId="14BCC43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khách hàng</w:t>
      </w:r>
    </w:p>
    <w:p w14:paraId="115658C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9F418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tên khách hàng”.</w:t>
      </w:r>
    </w:p>
    <w:p w14:paraId="06E1638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khách hàng cần tìm.</w:t>
      </w:r>
    </w:p>
    <w:p w14:paraId="217FC994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hóa đơn có tên khách hàng khớp (hoặc tương đối).</w:t>
      </w:r>
    </w:p>
    <w:p w14:paraId="5088A4F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 phù hợp.</w:t>
      </w:r>
    </w:p>
    <w:p w14:paraId="17E1BBB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C1FA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khách hàng để trống hoặc sai định dạng → thông báo lỗi, yêu cầu nhập lại.</w:t>
      </w:r>
    </w:p>
    <w:p w14:paraId="1781A6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hóa đơn phù hợp → hiển thị thông báo không có kết quả.</w:t>
      </w:r>
    </w:p>
    <w:p w14:paraId="028B86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C11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UC16: Tìm kiến hóa đơn theo ngày/tháng</w:t>
      </w:r>
    </w:p>
    <w:p w14:paraId="445904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theo ngày, tháng hoặc năm cụ thể.</w:t>
      </w:r>
    </w:p>
    <w:p w14:paraId="3D36FDC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789A769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được lưu trữ kèm thông tin ngày tạo</w:t>
      </w:r>
    </w:p>
    <w:p w14:paraId="676750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thời gian đã chọn</w:t>
      </w:r>
    </w:p>
    <w:p w14:paraId="2FCA60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D3839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ngày/tháng”.</w:t>
      </w:r>
    </w:p>
    <w:p w14:paraId="08F0746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ngày, tháng, năm hoặc một trong các tiêu chí thời gian đó.</w:t>
      </w:r>
    </w:p>
    <w:p w14:paraId="6CA01F4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hóa đơn theo thời gian đã nhập.</w:t>
      </w:r>
    </w:p>
    <w:p w14:paraId="1515A3F4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 phù hợp.</w:t>
      </w:r>
    </w:p>
    <w:p w14:paraId="3F05A2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39F97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ngày (dd/MM/yyyy, thiếu số, sai logic) → thông báo lỗi và yêu cầu nhập lại.</w:t>
      </w:r>
    </w:p>
    <w:p w14:paraId="734D08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hóa đơn trong thời gian đó → hiển thị thông báo phù hợp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1EB9D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6BF002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UC17: Thống kê doanh thu</w:t>
      </w:r>
    </w:p>
    <w:p w14:paraId="7F0869E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Thống kê doanh thu theo ngày, tháng, năm.</w:t>
      </w:r>
    </w:p>
    <w:p w14:paraId="72F9D3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24EBD2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</w:t>
      </w:r>
    </w:p>
    <w:p w14:paraId="795C0C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Doanh thu được hiển thị</w:t>
      </w:r>
    </w:p>
    <w:p w14:paraId="32DCDB6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B28DEC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loại thống kê (ngày/tháng/năm).</w:t>
      </w:r>
    </w:p>
    <w:p w14:paraId="4737557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mốc thời gian.</w:t>
      </w:r>
    </w:p>
    <w:p w14:paraId="3118588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doanh thu.</w:t>
      </w:r>
    </w:p>
    <w:p w14:paraId="4B58C30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</w:p>
    <w:p w14:paraId="096B0E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AAF76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thời gian → thông báo lỗi và yêu cầu nhập lại.</w:t>
      </w:r>
    </w:p>
    <w:p w14:paraId="321CE09B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645AA56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F105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85616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327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84A4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F993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41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E211B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4779"/>
    <w:multiLevelType w:val="singleLevel"/>
    <w:tmpl w:val="9943477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8CFDB6F"/>
    <w:multiLevelType w:val="singleLevel"/>
    <w:tmpl w:val="A8CFDB6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D6B47A6A"/>
    <w:multiLevelType w:val="singleLevel"/>
    <w:tmpl w:val="D6B47A6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E3D3AF7D"/>
    <w:multiLevelType w:val="singleLevel"/>
    <w:tmpl w:val="E3D3AF7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EA416841"/>
    <w:multiLevelType w:val="singleLevel"/>
    <w:tmpl w:val="EA41684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FB00DA12"/>
    <w:multiLevelType w:val="singleLevel"/>
    <w:tmpl w:val="FB00DA1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FB39715B"/>
    <w:multiLevelType w:val="singleLevel"/>
    <w:tmpl w:val="FB3971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A50253"/>
    <w:multiLevelType w:val="singleLevel"/>
    <w:tmpl w:val="0CA5025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8">
    <w:nsid w:val="0E51BC66"/>
    <w:multiLevelType w:val="singleLevel"/>
    <w:tmpl w:val="0E51BC6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9">
    <w:nsid w:val="120F82A0"/>
    <w:multiLevelType w:val="singleLevel"/>
    <w:tmpl w:val="120F82A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0">
    <w:nsid w:val="2688735E"/>
    <w:multiLevelType w:val="singleLevel"/>
    <w:tmpl w:val="268873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119CAF"/>
    <w:multiLevelType w:val="singleLevel"/>
    <w:tmpl w:val="2A119CA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2">
    <w:nsid w:val="365DD2A8"/>
    <w:multiLevelType w:val="singleLevel"/>
    <w:tmpl w:val="365DD2A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3">
    <w:nsid w:val="3B841213"/>
    <w:multiLevelType w:val="singleLevel"/>
    <w:tmpl w:val="3B84121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4">
    <w:nsid w:val="57FB9146"/>
    <w:multiLevelType w:val="singleLevel"/>
    <w:tmpl w:val="57FB914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5">
    <w:nsid w:val="66E70D2B"/>
    <w:multiLevelType w:val="singleLevel"/>
    <w:tmpl w:val="66E70D2B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6">
    <w:nsid w:val="73A72245"/>
    <w:multiLevelType w:val="singleLevel"/>
    <w:tmpl w:val="73A7224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6"/>
  </w:num>
  <w:num w:numId="17">
    <w:abstractNumId w:val="18"/>
  </w:num>
  <w:num w:numId="18">
    <w:abstractNumId w:val="2"/>
  </w:num>
  <w:num w:numId="19">
    <w:abstractNumId w:val="5"/>
  </w:num>
  <w:num w:numId="20">
    <w:abstractNumId w:val="23"/>
  </w:num>
  <w:num w:numId="21">
    <w:abstractNumId w:val="21"/>
  </w:num>
  <w:num w:numId="22">
    <w:abstractNumId w:val="22"/>
  </w:num>
  <w:num w:numId="23">
    <w:abstractNumId w:val="17"/>
  </w:num>
  <w:num w:numId="24">
    <w:abstractNumId w:val="25"/>
  </w:num>
  <w:num w:numId="25">
    <w:abstractNumId w:val="24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7D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17DB5"/>
    <w:rsid w:val="40E4181B"/>
    <w:rsid w:val="598035B6"/>
    <w:rsid w:val="6F8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1</Lines>
  <Paragraphs>1</Paragraphs>
  <TotalTime>21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2025-04-14T09:08:00Z</dcterms:created>
  <dc:creator>HONG NHUNG</dc:creator>
  <cp:lastModifiedBy>HongNhungNguyen</cp:lastModifiedBy>
  <dcterms:modified xsi:type="dcterms:W3CDTF">2025-04-14T22:08:33Z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9D8B86B42653430B8144A1D83BE2F72F_11</vt:lpwstr>
  </property>
</Properties>
</file>